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Email cảm ơn sau phỏng vấn</w:t>
      </w:r>
    </w:p>
    <w:p>
      <w:r>
        <w:t>Tiêu đề: Lời cảm ơn sau buổi phỏng vấn vị trí Chuyên viên phân tích dữ liệu</w:t>
        <w:br/>
      </w:r>
    </w:p>
    <w:p>
      <w:r>
        <w:t>Kính gửi [Tên người phỏng vấn],</w:t>
        <w:br/>
      </w:r>
    </w:p>
    <w:p>
      <w:r>
        <w:t>Tôi xin chân thành cảm ơn anh/chị đã dành thời gian phỏng vấn tôi cho vị trí Chuyên viên phân tích dữ liệu tại [Tên công ty]. Buổi phỏng vấn đã mang lại cho tôi nhiều thông tin quý giá về định hướng phát triển của công ty cũng như những yêu cầu và cơ hội mà vị trí này mang lại.</w:t>
        <w:br/>
      </w:r>
    </w:p>
    <w:p>
      <w:r>
        <w:t>Tôi rất ấn tượng với văn hóa làm việc chuyên nghiệp và sự đổi mới trong cách công ty ứng dụng dữ liệu vào các quyết định kinh doanh. Điều này càng củng cố mong muốn của tôi được trở thành một phần của đội ngũ và đóng góp vào sự phát triển chung của công ty.</w:t>
        <w:br/>
      </w:r>
    </w:p>
    <w:p>
      <w:r>
        <w:t>Một lần nữa, tôi xin gửi lời cảm ơn chân thành đến anh/chị và mong sớm có cơ hội được hợp tác và làm việc cùng [Tên công ty].</w:t>
        <w:br/>
      </w:r>
    </w:p>
    <w:p>
      <w:r>
        <w:t>Trân trọng,</w:t>
        <w:br/>
      </w:r>
    </w:p>
    <w:p>
      <w:r>
        <w:t>Lý Gia Huy</w:t>
        <w:br/>
        <w:t>Số điện thoại: 0876898601</w:t>
        <w:br/>
        <w:t>Email: gly489151@gmail.com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