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Email xin gia hạn nộp bài tập</w:t>
      </w:r>
    </w:p>
    <w:p>
      <w:r>
        <w:t>Tiêu đề: Xin gia hạn thời gian nộp bài tập môn Lập trình C</w:t>
        <w:br/>
      </w:r>
    </w:p>
    <w:p>
      <w:r>
        <w:t>Kính gửi Cô Trịnh Thị Mai Hương,</w:t>
        <w:br/>
      </w:r>
    </w:p>
    <w:p>
      <w:r>
        <w:t>Em là Lý Gia Huy, sinh viên lớp HN-KS25-CNTT5, Học viện Công nghệ Bưu chính Viễn thông. Trước hết, em xin cảm ơn cô đã luôn tận tình giảng dạy và hỗ trợ sinh viên trong suốt quá trình học tập.</w:t>
        <w:br/>
      </w:r>
    </w:p>
    <w:p>
      <w:r>
        <w:t>Vì lý do cá nhân (cụ thể là vấn đề sức khỏe), em chưa thể hoàn thành bài tập môn Lập trình C đúng thời hạn quy định. Em kính mong cô xem xét và cho phép em được gia hạn thời gian nộp bài đến ngày [ghi rõ ngày dự kiến nộp, ví dụ: 29/09/2025].</w:t>
        <w:br/>
      </w:r>
    </w:p>
    <w:p>
      <w:r>
        <w:t>Em cam kết sẽ hoàn thành bài tập với chất lượng tốt nhất trong thời gian gia hạn và nộp đúng theo thời gian mới mà em đã xin. Rất mong cô thông cảm và chấp thuận cho lời đề nghị này của em.</w:t>
        <w:br/>
      </w:r>
    </w:p>
    <w:p>
      <w:r>
        <w:t>Em xin chân thành cảm ơn cô.</w:t>
        <w:br/>
      </w:r>
    </w:p>
    <w:p>
      <w:r>
        <w:t>Trân trọng,</w:t>
        <w:br/>
      </w:r>
    </w:p>
    <w:p>
      <w:r>
        <w:t>Sinh viên: Lý Gia Huy</w:t>
        <w:br/>
        <w:t>Lớp: HN-KS25-CNTT5</w:t>
        <w:br/>
        <w:t>Học viện Công nghệ Bưu chính Viễn thông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